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19650-2023 i Övertorneå kommun</w:t>
      </w:r>
    </w:p>
    <w:p>
      <w:r>
        <w:t>Detta dokument behandlar höga naturvärden i avverkningsamälan A 19650-2023 i Övertorneå kommun. Denna avverkningsanmälan inkom 2023-05-04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knärot (VU, §8), gammelgransskål (NT), garnlav (NT), granticka (NT), lunglav (NT), spillkråka (NT, §4),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50-2023.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7418914, E 884946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Spillkråka (NT, §4)</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19650-2023.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7418914, E 884946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