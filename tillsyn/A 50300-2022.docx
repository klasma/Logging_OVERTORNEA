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50300-2022 i Övertorneå kommun</w:t>
      </w:r>
    </w:p>
    <w:p>
      <w:r>
        <w:t>Detta dokument behandlar höga naturvärden i avverkningsamälan A 50300-2022 i Övertorneå kommun. Denna avverkningsanmälan inkom 2022-10-31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blanksvart spiklav (NT), garnlav (NT), spillkråka (NT, §4), vitplätt (NT), dropptaggsvamp (S), nästlav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50300-2022.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7416318, E 890108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