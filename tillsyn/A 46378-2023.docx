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46378-2023 i Övertorneå kommun</w:t>
      </w:r>
    </w:p>
    <w:p>
      <w:r>
        <w:t>Detta dokument behandlar höga naturvärden i avverkningsamälan A 46378-2023 i Övertorneå kommun. Denna avverkningsanmälan inkom 2023-09-28 och omfattar 43,9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46378-2023.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7446108, E 862210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