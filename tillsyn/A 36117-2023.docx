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ullticka (NT), vitplätt (NT), bronshjon (S), bårdlav (S), skinnlav (S),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