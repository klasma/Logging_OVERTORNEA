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27057-2023 i Övertorneå kommun</w:t>
      </w:r>
    </w:p>
    <w:p>
      <w:r>
        <w:t>Detta dokument behandlar höga naturvärden i avverkningsamälan A 27057-2023 i Övertorneå kommun. Denna avverkningsanmälan inkom 2023-06-19 och omfattar 18,7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gräddporing (VU), knärot (VU, §8), blanksvart spiklav (NT), gammelgransskål (NT), garnlav (NT), lunglav (NT), mörk kolflarnlav (NT), nordtagging (NT), spillkråka (NT, §4), vitplätt (NT), barkticka (S), bårdlav (S), luddlav (S), norrlandslav (S), skinnlav (S), stuplav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5604"/>
            <wp:docPr id="1" name="Picture 1"/>
            <wp:cNvGraphicFramePr>
              <a:graphicFrameLocks noChangeAspect="1"/>
            </wp:cNvGraphicFramePr>
            <a:graphic>
              <a:graphicData uri="http://schemas.openxmlformats.org/drawingml/2006/picture">
                <pic:pic>
                  <pic:nvPicPr>
                    <pic:cNvPr id="0" name="A 27057-2023.png"/>
                    <pic:cNvPicPr/>
                  </pic:nvPicPr>
                  <pic:blipFill>
                    <a:blip r:embed="rId16"/>
                    <a:stretch>
                      <a:fillRect/>
                    </a:stretch>
                  </pic:blipFill>
                  <pic:spPr>
                    <a:xfrm>
                      <a:off x="0" y="0"/>
                      <a:ext cx="5486400" cy="2435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7415466, E 886472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Fläcknycklar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16107"/>
            <wp:docPr id="2" name="Picture 2"/>
            <wp:cNvGraphicFramePr>
              <a:graphicFrameLocks noChangeAspect="1"/>
            </wp:cNvGraphicFramePr>
            <a:graphic>
              <a:graphicData uri="http://schemas.openxmlformats.org/drawingml/2006/picture">
                <pic:pic>
                  <pic:nvPicPr>
                    <pic:cNvPr id="0" name="A 27057-2023.png"/>
                    <pic:cNvPicPr/>
                  </pic:nvPicPr>
                  <pic:blipFill>
                    <a:blip r:embed="rId17"/>
                    <a:stretch>
                      <a:fillRect/>
                    </a:stretch>
                  </pic:blipFill>
                  <pic:spPr>
                    <a:xfrm>
                      <a:off x="0" y="0"/>
                      <a:ext cx="5486400" cy="27161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7415466, E 886472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