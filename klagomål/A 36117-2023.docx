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36117-2023 i Övertorneå kommun</w:t>
      </w:r>
    </w:p>
    <w:p>
      <w:r>
        <w:t>Detta dokument behandlar höga naturvärden i avverkningsamälan A 36117-2023 i Övertorneå kommun. Denna avverkningsanmälan inkom 2023-08-10 och omfattar 15,5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gammelgransskål (NT), garnlav (NT), mörk kolflarnlav (NT), spillkråka (NT, §4), tallticka (NT), ullticka (NT), vitplätt (NT), bronshjon (S), bårdlav (S), skinnlav (S), stor aspticka (S), stuplav (S),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6117-2023.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7354274, E 875412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